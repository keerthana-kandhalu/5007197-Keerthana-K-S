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DE" w:rsidRPr="009B6184" w:rsidRDefault="00D42CDE" w:rsidP="00D42CDE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1: Employee Management System - Overview and Setup</w:t>
      </w:r>
    </w:p>
    <w:p w:rsidR="00D42CDE" w:rsidRPr="009B6184" w:rsidRDefault="00D42CDE" w:rsidP="00D42CDE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D42CDE" w:rsidRPr="009B6184" w:rsidRDefault="00D42CDE" w:rsidP="00D42CDE">
      <w:r w:rsidRPr="009B6184">
        <w:t>You are developing an employee management system that will manage employee data, departments, and their relationships.</w:t>
      </w:r>
    </w:p>
    <w:p w:rsidR="00D42CDE" w:rsidRPr="009B6184" w:rsidRDefault="00D42CDE" w:rsidP="00D42CDE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D42CDE" w:rsidRPr="009B6184" w:rsidRDefault="00D42CDE" w:rsidP="00D42CDE">
      <w:pPr>
        <w:numPr>
          <w:ilvl w:val="0"/>
          <w:numId w:val="10"/>
        </w:numPr>
        <w:spacing w:after="160" w:line="259" w:lineRule="auto"/>
      </w:pPr>
      <w:r w:rsidRPr="009B6184">
        <w:rPr>
          <w:b/>
          <w:bCs/>
        </w:rPr>
        <w:t>Creating a Spring Boot Project:</w:t>
      </w:r>
    </w:p>
    <w:p w:rsidR="00D42CDE" w:rsidRPr="009B6184" w:rsidRDefault="00D42CDE" w:rsidP="00D42CDE">
      <w:pPr>
        <w:numPr>
          <w:ilvl w:val="1"/>
          <w:numId w:val="10"/>
        </w:numPr>
        <w:spacing w:after="160" w:line="259" w:lineRule="auto"/>
      </w:pPr>
      <w:r w:rsidRPr="009B6184">
        <w:t xml:space="preserve">Initialize a new Spring Boot project named </w:t>
      </w:r>
      <w:proofErr w:type="spellStart"/>
      <w:r w:rsidRPr="00D256D9">
        <w:rPr>
          <w:b/>
          <w:bCs/>
        </w:rPr>
        <w:t>EmployeeManagementSystem</w:t>
      </w:r>
      <w:proofErr w:type="spellEnd"/>
      <w:r w:rsidRPr="009B6184">
        <w:t>.</w:t>
      </w:r>
    </w:p>
    <w:p w:rsidR="00D42CDE" w:rsidRPr="009B6184" w:rsidRDefault="00D42CDE" w:rsidP="00D42CDE">
      <w:pPr>
        <w:numPr>
          <w:ilvl w:val="1"/>
          <w:numId w:val="10"/>
        </w:numPr>
        <w:spacing w:after="160" w:line="259" w:lineRule="auto"/>
      </w:pPr>
      <w:r w:rsidRPr="009B6184">
        <w:t xml:space="preserve">Add dependencies: </w:t>
      </w:r>
      <w:r w:rsidRPr="00D256D9">
        <w:rPr>
          <w:b/>
          <w:bCs/>
        </w:rPr>
        <w:t xml:space="preserve">Spring Data JPA, H2 Database, Spring Web, </w:t>
      </w:r>
      <w:proofErr w:type="gramStart"/>
      <w:r w:rsidRPr="00D256D9">
        <w:rPr>
          <w:b/>
          <w:bCs/>
        </w:rPr>
        <w:t>Lombok</w:t>
      </w:r>
      <w:proofErr w:type="gramEnd"/>
      <w:r w:rsidRPr="009B6184">
        <w:t>.</w:t>
      </w:r>
    </w:p>
    <w:p w:rsidR="00D42CDE" w:rsidRPr="009B6184" w:rsidRDefault="00D42CDE" w:rsidP="00D42CDE">
      <w:pPr>
        <w:numPr>
          <w:ilvl w:val="0"/>
          <w:numId w:val="10"/>
        </w:numPr>
        <w:spacing w:after="160" w:line="259" w:lineRule="auto"/>
      </w:pPr>
      <w:r w:rsidRPr="009B6184">
        <w:rPr>
          <w:b/>
          <w:bCs/>
        </w:rPr>
        <w:t>Configuring Application Properties:</w:t>
      </w:r>
    </w:p>
    <w:p w:rsidR="00D42CDE" w:rsidRDefault="00D42CDE" w:rsidP="00D42CDE">
      <w:pPr>
        <w:numPr>
          <w:ilvl w:val="1"/>
          <w:numId w:val="10"/>
        </w:numPr>
        <w:spacing w:after="160" w:line="259" w:lineRule="auto"/>
      </w:pPr>
      <w:r w:rsidRPr="009B6184">
        <w:t xml:space="preserve">Configure </w:t>
      </w:r>
      <w:proofErr w:type="spellStart"/>
      <w:r w:rsidRPr="009B6184">
        <w:rPr>
          <w:b/>
          <w:bCs/>
        </w:rPr>
        <w:t>application.properties</w:t>
      </w:r>
      <w:proofErr w:type="spellEnd"/>
      <w:r w:rsidRPr="009B6184">
        <w:t xml:space="preserve"> for H2 database connection.</w:t>
      </w:r>
    </w:p>
    <w:p w:rsidR="00D42CDE" w:rsidRPr="009B6184" w:rsidRDefault="00D42CDE" w:rsidP="00D42CDE">
      <w:pPr>
        <w:spacing w:after="0"/>
        <w:ind w:left="1440"/>
        <w:rPr>
          <w:i/>
          <w:iCs/>
        </w:rPr>
      </w:pPr>
      <w:r w:rsidRPr="009B6184">
        <w:rPr>
          <w:i/>
          <w:iCs/>
        </w:rPr>
        <w:t>spring.datasource.url=jdbc</w:t>
      </w:r>
      <w:proofErr w:type="gramStart"/>
      <w:r w:rsidRPr="009B6184">
        <w:rPr>
          <w:i/>
          <w:iCs/>
        </w:rPr>
        <w:t>:h2:mem:testdb</w:t>
      </w:r>
      <w:proofErr w:type="gramEnd"/>
    </w:p>
    <w:p w:rsidR="00D42CDE" w:rsidRPr="009B6184" w:rsidRDefault="00D42CDE" w:rsidP="00D42CDE">
      <w:pPr>
        <w:spacing w:after="0"/>
        <w:ind w:left="1440"/>
        <w:rPr>
          <w:i/>
          <w:iCs/>
        </w:rPr>
      </w:pPr>
      <w:proofErr w:type="spellStart"/>
      <w:r w:rsidRPr="009B6184">
        <w:rPr>
          <w:i/>
          <w:iCs/>
        </w:rPr>
        <w:t>spring.datasource.driverClassName</w:t>
      </w:r>
      <w:proofErr w:type="spellEnd"/>
      <w:r w:rsidRPr="009B6184">
        <w:rPr>
          <w:i/>
          <w:iCs/>
        </w:rPr>
        <w:t>=org.h2.Driver</w:t>
      </w:r>
    </w:p>
    <w:p w:rsidR="00D42CDE" w:rsidRPr="009B6184" w:rsidRDefault="00D42CDE" w:rsidP="00D42CDE">
      <w:pPr>
        <w:tabs>
          <w:tab w:val="left" w:pos="7230"/>
        </w:tabs>
        <w:spacing w:after="0"/>
        <w:ind w:left="1440"/>
        <w:rPr>
          <w:i/>
          <w:iCs/>
        </w:rPr>
      </w:pPr>
      <w:proofErr w:type="spellStart"/>
      <w:r w:rsidRPr="009B6184">
        <w:rPr>
          <w:i/>
          <w:iCs/>
        </w:rPr>
        <w:t>spring.datasource.username</w:t>
      </w:r>
      <w:proofErr w:type="spellEnd"/>
      <w:r w:rsidRPr="009B6184">
        <w:rPr>
          <w:i/>
          <w:iCs/>
        </w:rPr>
        <w:t>=</w:t>
      </w:r>
      <w:proofErr w:type="spellStart"/>
      <w:proofErr w:type="gramStart"/>
      <w:r w:rsidRPr="009B6184">
        <w:rPr>
          <w:i/>
          <w:iCs/>
        </w:rPr>
        <w:t>sa</w:t>
      </w:r>
      <w:proofErr w:type="spellEnd"/>
      <w:proofErr w:type="gramEnd"/>
      <w:r>
        <w:rPr>
          <w:i/>
          <w:iCs/>
        </w:rPr>
        <w:tab/>
      </w:r>
    </w:p>
    <w:p w:rsidR="00D42CDE" w:rsidRPr="009B6184" w:rsidRDefault="00D42CDE" w:rsidP="00D42CDE">
      <w:pPr>
        <w:spacing w:after="0"/>
        <w:ind w:left="1440"/>
        <w:rPr>
          <w:i/>
          <w:iCs/>
        </w:rPr>
      </w:pPr>
      <w:proofErr w:type="spellStart"/>
      <w:r w:rsidRPr="009B6184">
        <w:rPr>
          <w:i/>
          <w:iCs/>
        </w:rPr>
        <w:t>spring.datasource.password</w:t>
      </w:r>
      <w:proofErr w:type="spellEnd"/>
      <w:r w:rsidRPr="009B6184">
        <w:rPr>
          <w:i/>
          <w:iCs/>
        </w:rPr>
        <w:t>=password</w:t>
      </w:r>
    </w:p>
    <w:p w:rsidR="00D42CDE" w:rsidRPr="009B6184" w:rsidRDefault="00D42CDE" w:rsidP="00D42CDE">
      <w:pPr>
        <w:spacing w:after="0"/>
        <w:ind w:left="1440"/>
        <w:rPr>
          <w:i/>
          <w:iCs/>
        </w:rPr>
      </w:pPr>
      <w:proofErr w:type="spellStart"/>
      <w:proofErr w:type="gramStart"/>
      <w:r w:rsidRPr="009B6184">
        <w:rPr>
          <w:i/>
          <w:iCs/>
        </w:rPr>
        <w:t>spring.jpa.database</w:t>
      </w:r>
      <w:proofErr w:type="spellEnd"/>
      <w:r w:rsidRPr="009B6184">
        <w:rPr>
          <w:i/>
          <w:iCs/>
        </w:rPr>
        <w:t>-platform=</w:t>
      </w:r>
      <w:proofErr w:type="gramEnd"/>
      <w:r w:rsidRPr="009B6184">
        <w:rPr>
          <w:i/>
          <w:iCs/>
        </w:rPr>
        <w:t>org.hibernate.dialect.H2Dialect</w:t>
      </w:r>
    </w:p>
    <w:p w:rsidR="00C91744" w:rsidRPr="00D42CDE" w:rsidRDefault="00D42CDE">
      <w:r w:rsidRPr="00D42CDE">
        <w:br/>
      </w:r>
    </w:p>
    <w:p w:rsidR="00C91744" w:rsidRPr="00D42CDE" w:rsidRDefault="00D42CDE">
      <w:pPr>
        <w:pStyle w:val="Heading2"/>
        <w:rPr>
          <w:color w:val="auto"/>
        </w:rPr>
      </w:pPr>
      <w:r w:rsidRPr="00D42CDE">
        <w:rPr>
          <w:color w:val="auto"/>
        </w:rPr>
        <w:t>Answer:</w:t>
      </w:r>
    </w:p>
    <w:p w:rsidR="00C91744" w:rsidRPr="00D42CDE" w:rsidRDefault="00D42CDE">
      <w:r w:rsidRPr="00D42CDE">
        <w:br/>
        <w:t xml:space="preserve">1. </w:t>
      </w:r>
      <w:r>
        <w:t xml:space="preserve"> </w:t>
      </w:r>
      <w:r w:rsidRPr="00D42CDE">
        <w:t>Initialize Spring Boot Project:</w:t>
      </w:r>
      <w:r>
        <w:t xml:space="preserve"> </w:t>
      </w:r>
      <w:r w:rsidRPr="00D42CDE">
        <w:br/>
        <w:t xml:space="preserve">   - Use Spring Initializr (https://start.spring.</w:t>
      </w:r>
      <w:r w:rsidRPr="00D42CDE">
        <w:t>io/) to create a new project named `EmployeeManagementSystem`.</w:t>
      </w:r>
      <w:r w:rsidRPr="00D42CDE">
        <w:br/>
        <w:t xml:space="preserve">   - Select Maven Project, Java, and Spring Boot version (latest stable release).</w:t>
      </w:r>
      <w:r w:rsidRPr="00D42CDE">
        <w:br/>
        <w:t xml:space="preserve">   - Add the following dependencies: Spring Data JPA, H2 Database, Spring Web, and Lombok.</w:t>
      </w:r>
      <w:r w:rsidRPr="00D42CDE">
        <w:br/>
      </w:r>
      <w:r w:rsidRPr="00D42CDE">
        <w:br/>
        <w:t xml:space="preserve">2. </w:t>
      </w:r>
      <w:r>
        <w:t xml:space="preserve"> </w:t>
      </w:r>
      <w:r w:rsidRPr="00D42CDE">
        <w:t>Add Dependenci</w:t>
      </w:r>
      <w:r w:rsidRPr="00D42CDE">
        <w:t>es:</w:t>
      </w:r>
      <w:r>
        <w:t xml:space="preserve"> </w:t>
      </w:r>
      <w:r w:rsidRPr="00D42CDE">
        <w:br/>
        <w:t xml:space="preserve">   - Ensure the dependencies are added in the `pom.xml` file if using Maven:</w:t>
      </w:r>
      <w:r w:rsidRPr="00D42CDE">
        <w:br/>
        <w:t xml:space="preserve">     ```xml</w:t>
      </w:r>
      <w:r w:rsidRPr="00D42CDE">
        <w:br/>
        <w:t xml:space="preserve">     &lt;dependencies&gt;</w:t>
      </w:r>
      <w:r w:rsidRPr="00D42CDE">
        <w:br/>
        <w:t xml:space="preserve">         &lt;!-- Spring Data JPA --&gt;</w:t>
      </w:r>
      <w:r w:rsidRPr="00D42CDE">
        <w:br/>
        <w:t xml:space="preserve">         &lt;dependency&gt;</w:t>
      </w:r>
      <w:r w:rsidRPr="00D42CDE">
        <w:br/>
        <w:t xml:space="preserve">             &lt;groupId&gt;org.springframework.boot&lt;/groupId&gt;</w:t>
      </w:r>
      <w:r w:rsidRPr="00D42CDE">
        <w:br/>
        <w:t xml:space="preserve">             &lt;artifactId&gt;spr</w:t>
      </w:r>
      <w:r w:rsidRPr="00D42CDE">
        <w:t>ing-boot-starter-data-jpa&lt;/artifactId&gt;</w:t>
      </w:r>
      <w:r w:rsidRPr="00D42CDE">
        <w:br/>
        <w:t xml:space="preserve">         &lt;/dependency&gt;</w:t>
      </w:r>
      <w:r w:rsidRPr="00D42CDE">
        <w:br/>
      </w:r>
      <w:r w:rsidRPr="00D42CDE">
        <w:br/>
        <w:t xml:space="preserve">         &lt;!-- H2 Database --&gt;</w:t>
      </w:r>
      <w:r w:rsidRPr="00D42CDE">
        <w:br/>
        <w:t xml:space="preserve">         &lt;dependency&gt;</w:t>
      </w:r>
      <w:r w:rsidRPr="00D42CDE">
        <w:br/>
      </w:r>
      <w:r w:rsidRPr="00D42CDE">
        <w:lastRenderedPageBreak/>
        <w:t xml:space="preserve">             &lt;groupId&gt;com.h2database&lt;/groupId&gt;</w:t>
      </w:r>
      <w:r w:rsidRPr="00D42CDE">
        <w:br/>
        <w:t xml:space="preserve">             &lt;artifactId&gt;h2&lt;/artifactId&gt;</w:t>
      </w:r>
      <w:r w:rsidRPr="00D42CDE">
        <w:br/>
        <w:t xml:space="preserve">         &lt;/dependency&gt;</w:t>
      </w:r>
      <w:r w:rsidRPr="00D42CDE">
        <w:br/>
      </w:r>
      <w:r w:rsidRPr="00D42CDE">
        <w:br/>
        <w:t xml:space="preserve">         &lt;!-- Spring Web --&gt;</w:t>
      </w:r>
      <w:r w:rsidRPr="00D42CDE">
        <w:br/>
      </w:r>
      <w:r w:rsidRPr="00D42CDE">
        <w:t xml:space="preserve">         &lt;dependency&gt;</w:t>
      </w:r>
      <w:r w:rsidRPr="00D42CDE">
        <w:br/>
        <w:t xml:space="preserve">             &lt;groupId&gt;org.springframework.boot&lt;/groupId&gt;</w:t>
      </w:r>
      <w:r w:rsidRPr="00D42CDE">
        <w:br/>
        <w:t xml:space="preserve">             &lt;artifactId&gt;spring-boot-starter-web&lt;/artifactId&gt;</w:t>
      </w:r>
      <w:r w:rsidRPr="00D42CDE">
        <w:br/>
        <w:t xml:space="preserve">         &lt;/dependency&gt;</w:t>
      </w:r>
      <w:r w:rsidRPr="00D42CDE">
        <w:br/>
      </w:r>
      <w:r w:rsidRPr="00D42CDE">
        <w:br/>
        <w:t xml:space="preserve">         &lt;!-- Lombok --&gt;</w:t>
      </w:r>
      <w:r w:rsidRPr="00D42CDE">
        <w:br/>
        <w:t xml:space="preserve">         &lt;dependency&gt;</w:t>
      </w:r>
      <w:r w:rsidRPr="00D42CDE">
        <w:br/>
        <w:t xml:space="preserve">             &lt;groupId&gt;org.projectlombok&lt;/gro</w:t>
      </w:r>
      <w:r w:rsidRPr="00D42CDE">
        <w:t>upId&gt;</w:t>
      </w:r>
      <w:r w:rsidRPr="00D42CDE">
        <w:br/>
        <w:t xml:space="preserve">             &lt;artifactId&gt;lombok&lt;/artifactId&gt;</w:t>
      </w:r>
      <w:r w:rsidRPr="00D42CDE">
        <w:br/>
        <w:t xml:space="preserve">             &lt;scope&gt;provided&lt;/scope&gt;</w:t>
      </w:r>
      <w:r w:rsidRPr="00D42CDE">
        <w:br/>
        <w:t xml:space="preserve">         &lt;/dependency&gt;</w:t>
      </w:r>
      <w:r w:rsidRPr="00D42CDE">
        <w:br/>
        <w:t xml:space="preserve">     &lt;/dependencies&gt;</w:t>
      </w:r>
      <w:r w:rsidRPr="00D42CDE">
        <w:br/>
        <w:t xml:space="preserve">     ```</w:t>
      </w:r>
      <w:r w:rsidRPr="00D42CDE">
        <w:br/>
      </w:r>
      <w:r w:rsidRPr="00D42CDE">
        <w:br/>
        <w:t xml:space="preserve">3. </w:t>
      </w:r>
      <w:r>
        <w:t xml:space="preserve"> </w:t>
      </w:r>
      <w:r w:rsidRPr="00D42CDE">
        <w:t>Configure Application Properties:</w:t>
      </w:r>
      <w:r>
        <w:t xml:space="preserve"> </w:t>
      </w:r>
      <w:r w:rsidRPr="00D42CDE">
        <w:br/>
        <w:t xml:space="preserve">   - In `src/main/resources/application.properties`, add the following co</w:t>
      </w:r>
      <w:r w:rsidRPr="00D42CDE">
        <w:t>nfiguration for the H2 database connection:</w:t>
      </w:r>
      <w:r w:rsidRPr="00D42CDE">
        <w:br/>
        <w:t xml:space="preserve">     ```properties</w:t>
      </w:r>
      <w:r w:rsidRPr="00D42CDE">
        <w:br/>
        <w:t xml:space="preserve">     spring.datasource.url=jdbc</w:t>
      </w:r>
      <w:proofErr w:type="gramStart"/>
      <w:r w:rsidRPr="00D42CDE">
        <w:t>:h2:mem:testdb</w:t>
      </w:r>
      <w:proofErr w:type="gramEnd"/>
      <w:r w:rsidRPr="00D42CDE">
        <w:br/>
        <w:t xml:space="preserve">     spring.datasource.driverClassName=org.h2.Driver</w:t>
      </w:r>
      <w:r w:rsidRPr="00D42CDE">
        <w:br/>
        <w:t xml:space="preserve">     spring.datasource.username=sa</w:t>
      </w:r>
      <w:r w:rsidRPr="00D42CDE">
        <w:br/>
        <w:t xml:space="preserve">     spring.datasource.password=password</w:t>
      </w:r>
      <w:r w:rsidRPr="00D42CDE">
        <w:br/>
        <w:t xml:space="preserve">     spring.jpa.da</w:t>
      </w:r>
      <w:r w:rsidRPr="00D42CDE">
        <w:t>tabase-platform=org.hibernate.dialect.H2Dialect</w:t>
      </w:r>
      <w:r w:rsidRPr="00D42CDE">
        <w:br/>
        <w:t xml:space="preserve">     ```</w:t>
      </w:r>
      <w:r w:rsidRPr="00D42CDE">
        <w:br/>
      </w:r>
    </w:p>
    <w:sectPr w:rsidR="00C91744" w:rsidRPr="00D42CDE" w:rsidSect="00D42CD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EE753D"/>
    <w:multiLevelType w:val="multilevel"/>
    <w:tmpl w:val="10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1744"/>
    <w:rsid w:val="00CB0664"/>
    <w:rsid w:val="00D42C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F743FEA-B0B3-4998-A7F5-D3A8E474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78FB8-C5E7-4890-A280-6091B28D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GK</cp:lastModifiedBy>
  <cp:revision>2</cp:revision>
  <dcterms:created xsi:type="dcterms:W3CDTF">2024-08-13T15:00:00Z</dcterms:created>
  <dcterms:modified xsi:type="dcterms:W3CDTF">2024-08-13T15:00:00Z</dcterms:modified>
  <cp:category/>
</cp:coreProperties>
</file>