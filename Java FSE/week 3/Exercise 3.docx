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F3" w:rsidRPr="003B59F3" w:rsidRDefault="003B59F3" w:rsidP="003B59F3">
      <w:pPr>
        <w:rPr>
          <w:b/>
          <w:bCs/>
          <w:sz w:val="28"/>
          <w:szCs w:val="28"/>
        </w:rPr>
      </w:pPr>
      <w:r w:rsidRPr="003B59F3">
        <w:rPr>
          <w:b/>
          <w:bCs/>
          <w:sz w:val="28"/>
          <w:szCs w:val="28"/>
        </w:rPr>
        <w:t>Exercise 3: Employee Management System - Creating Repositories</w:t>
      </w:r>
    </w:p>
    <w:p w:rsidR="003B59F3" w:rsidRPr="003B59F3" w:rsidRDefault="003B59F3" w:rsidP="003B59F3">
      <w:pPr>
        <w:rPr>
          <w:sz w:val="24"/>
          <w:szCs w:val="24"/>
        </w:rPr>
      </w:pPr>
      <w:r w:rsidRPr="003B59F3">
        <w:rPr>
          <w:b/>
          <w:bCs/>
          <w:sz w:val="24"/>
          <w:szCs w:val="24"/>
        </w:rPr>
        <w:t>Business Scenario:</w:t>
      </w:r>
      <w:r w:rsidRPr="003B59F3">
        <w:rPr>
          <w:sz w:val="24"/>
          <w:szCs w:val="24"/>
        </w:rPr>
        <w:t xml:space="preserve"> </w:t>
      </w:r>
    </w:p>
    <w:p w:rsidR="003B59F3" w:rsidRPr="003B59F3" w:rsidRDefault="003B59F3" w:rsidP="003B59F3">
      <w:r w:rsidRPr="003B59F3">
        <w:t>Create repositories for Employee and Department entities to perform CRUD operations.</w:t>
      </w:r>
    </w:p>
    <w:p w:rsidR="003B59F3" w:rsidRPr="003B59F3" w:rsidRDefault="003B59F3" w:rsidP="003B59F3">
      <w:pPr>
        <w:rPr>
          <w:sz w:val="24"/>
          <w:szCs w:val="24"/>
        </w:rPr>
      </w:pPr>
      <w:r w:rsidRPr="003B59F3">
        <w:rPr>
          <w:b/>
          <w:bCs/>
          <w:sz w:val="24"/>
          <w:szCs w:val="24"/>
        </w:rPr>
        <w:t>Instructions:</w:t>
      </w:r>
    </w:p>
    <w:p w:rsidR="003B59F3" w:rsidRPr="003B59F3" w:rsidRDefault="003B59F3" w:rsidP="003B59F3">
      <w:pPr>
        <w:numPr>
          <w:ilvl w:val="0"/>
          <w:numId w:val="10"/>
        </w:numPr>
        <w:spacing w:after="160" w:line="259" w:lineRule="auto"/>
      </w:pPr>
      <w:r w:rsidRPr="003B59F3">
        <w:rPr>
          <w:b/>
          <w:bCs/>
        </w:rPr>
        <w:t>Overview of Spring Data Repositories:</w:t>
      </w:r>
    </w:p>
    <w:p w:rsidR="003B59F3" w:rsidRPr="003B59F3" w:rsidRDefault="003B59F3" w:rsidP="003B59F3">
      <w:pPr>
        <w:numPr>
          <w:ilvl w:val="1"/>
          <w:numId w:val="10"/>
        </w:numPr>
        <w:spacing w:after="160" w:line="259" w:lineRule="auto"/>
      </w:pPr>
      <w:r w:rsidRPr="003B59F3">
        <w:t>Learn the benefits of using Spring Data repositories.</w:t>
      </w:r>
    </w:p>
    <w:p w:rsidR="003B59F3" w:rsidRPr="003B59F3" w:rsidRDefault="003B59F3" w:rsidP="003B59F3">
      <w:pPr>
        <w:numPr>
          <w:ilvl w:val="0"/>
          <w:numId w:val="10"/>
        </w:numPr>
        <w:spacing w:after="160" w:line="259" w:lineRule="auto"/>
      </w:pPr>
      <w:r w:rsidRPr="003B59F3">
        <w:rPr>
          <w:b/>
          <w:bCs/>
        </w:rPr>
        <w:t>Creating Repositories:</w:t>
      </w:r>
    </w:p>
    <w:p w:rsidR="003B59F3" w:rsidRPr="003B59F3" w:rsidRDefault="003B59F3" w:rsidP="003B59F3">
      <w:pPr>
        <w:numPr>
          <w:ilvl w:val="1"/>
          <w:numId w:val="10"/>
        </w:numPr>
        <w:spacing w:after="0"/>
      </w:pPr>
      <w:r w:rsidRPr="003B59F3">
        <w:t xml:space="preserve">Create </w:t>
      </w:r>
      <w:proofErr w:type="spellStart"/>
      <w:r w:rsidRPr="003B59F3">
        <w:rPr>
          <w:b/>
          <w:bCs/>
        </w:rPr>
        <w:t>EmployeeRepository</w:t>
      </w:r>
      <w:proofErr w:type="spellEnd"/>
      <w:r w:rsidRPr="003B59F3">
        <w:t xml:space="preserve"> and </w:t>
      </w:r>
      <w:proofErr w:type="spellStart"/>
      <w:r w:rsidRPr="003B59F3">
        <w:rPr>
          <w:b/>
          <w:bCs/>
        </w:rPr>
        <w:t>DepartmentRepository</w:t>
      </w:r>
      <w:proofErr w:type="spellEnd"/>
      <w:r w:rsidRPr="003B59F3">
        <w:t xml:space="preserve"> interfaces extending </w:t>
      </w:r>
      <w:proofErr w:type="spellStart"/>
      <w:r w:rsidRPr="003B59F3">
        <w:rPr>
          <w:b/>
          <w:bCs/>
        </w:rPr>
        <w:t>JpaRepository</w:t>
      </w:r>
      <w:proofErr w:type="spellEnd"/>
      <w:r w:rsidRPr="003B59F3">
        <w:t>.</w:t>
      </w:r>
    </w:p>
    <w:p w:rsidR="003B59F3" w:rsidRPr="003B59F3" w:rsidRDefault="003B59F3" w:rsidP="003B59F3">
      <w:pPr>
        <w:numPr>
          <w:ilvl w:val="1"/>
          <w:numId w:val="10"/>
        </w:numPr>
        <w:spacing w:after="0"/>
      </w:pPr>
      <w:r w:rsidRPr="003B59F3">
        <w:t>Define derived query methods in these repositories.</w:t>
      </w:r>
    </w:p>
    <w:p w:rsidR="00F975B1" w:rsidRPr="003B59F3" w:rsidRDefault="003B59F3">
      <w:pPr>
        <w:pStyle w:val="Heading2"/>
        <w:rPr>
          <w:color w:val="auto"/>
        </w:rPr>
      </w:pPr>
      <w:r w:rsidRPr="003B59F3">
        <w:rPr>
          <w:color w:val="auto"/>
        </w:rPr>
        <w:t>Answer:</w:t>
      </w:r>
    </w:p>
    <w:p w:rsidR="00F975B1" w:rsidRPr="003B59F3" w:rsidRDefault="003B59F3">
      <w:r w:rsidRPr="003B59F3">
        <w:br/>
        <w:t xml:space="preserve">1. </w:t>
      </w:r>
      <w:r>
        <w:t xml:space="preserve">   </w:t>
      </w:r>
      <w:r w:rsidRPr="003B59F3">
        <w:t>Benefits of Spring Data Repositories:</w:t>
      </w:r>
      <w:r>
        <w:t xml:space="preserve">   </w:t>
      </w:r>
      <w:r w:rsidRPr="003B59F3">
        <w:br/>
        <w:t xml:space="preserve">   - Simplifies data access layer implementation by providin</w:t>
      </w:r>
      <w:r w:rsidRPr="003B59F3">
        <w:t>g generic CRUD operation methods.</w:t>
      </w:r>
      <w:r w:rsidRPr="003B59F3">
        <w:br/>
        <w:t xml:space="preserve">   - Allows for defining query methods using method names, reducing the need for complex queries.</w:t>
      </w:r>
      <w:r w:rsidRPr="003B59F3">
        <w:br/>
        <w:t xml:space="preserve">   - Supports pagination, sorting, and custom query execution.</w:t>
      </w:r>
      <w:r w:rsidRPr="003B59F3">
        <w:br/>
      </w:r>
      <w:r w:rsidRPr="003B59F3">
        <w:br/>
        <w:t xml:space="preserve">2. </w:t>
      </w:r>
      <w:r>
        <w:t xml:space="preserve">   </w:t>
      </w:r>
      <w:proofErr w:type="spellStart"/>
      <w:r w:rsidRPr="003B59F3">
        <w:t>EmployeeRepository</w:t>
      </w:r>
      <w:proofErr w:type="spellEnd"/>
      <w:r w:rsidRPr="003B59F3">
        <w:t xml:space="preserve"> Interface:</w:t>
      </w:r>
      <w:r>
        <w:t xml:space="preserve">   </w:t>
      </w:r>
      <w:r>
        <w:br/>
        <w:t xml:space="preserve">   </w:t>
      </w:r>
      <w:r w:rsidRPr="003B59F3">
        <w:br/>
        <w:t xml:space="preserve">   import or</w:t>
      </w:r>
      <w:r w:rsidRPr="003B59F3">
        <w:t>g.springframework.data.jpa.repository.JpaRepository;</w:t>
      </w:r>
      <w:r w:rsidRPr="003B59F3">
        <w:br/>
      </w:r>
      <w:r w:rsidRPr="003B59F3">
        <w:br/>
        <w:t xml:space="preserve">   public interface EmployeeRepository extends JpaRepository&lt;Employee, Long&gt; {</w:t>
      </w:r>
      <w:r w:rsidRPr="003B59F3">
        <w:br/>
        <w:t xml:space="preserve">       // Derived query methods</w:t>
      </w:r>
      <w:r>
        <w:t xml:space="preserve"> can be defined here</w:t>
      </w:r>
      <w:r>
        <w:br/>
        <w:t xml:space="preserve">   }</w:t>
      </w:r>
      <w:r>
        <w:br/>
        <w:t xml:space="preserve">   </w:t>
      </w:r>
      <w:r w:rsidRPr="003B59F3">
        <w:br/>
      </w:r>
      <w:r w:rsidRPr="003B59F3">
        <w:br/>
        <w:t xml:space="preserve">3. </w:t>
      </w:r>
      <w:r>
        <w:t xml:space="preserve">   </w:t>
      </w:r>
      <w:proofErr w:type="spellStart"/>
      <w:r w:rsidRPr="003B59F3">
        <w:t>DepartmentRepository</w:t>
      </w:r>
      <w:proofErr w:type="spellEnd"/>
      <w:r w:rsidRPr="003B59F3">
        <w:t xml:space="preserve"> Interface:</w:t>
      </w:r>
      <w:r>
        <w:t xml:space="preserve">   </w:t>
      </w:r>
      <w:r>
        <w:br/>
        <w:t xml:space="preserve">   </w:t>
      </w:r>
      <w:r w:rsidRPr="003B59F3">
        <w:br/>
        <w:t xml:space="preserve">   impor</w:t>
      </w:r>
      <w:r w:rsidRPr="003B59F3">
        <w:t>t org.springframework.data.jpa.repository.JpaRepository;</w:t>
      </w:r>
      <w:r w:rsidRPr="003B59F3">
        <w:br/>
      </w:r>
      <w:r w:rsidRPr="003B59F3">
        <w:br/>
        <w:t xml:space="preserve">   public interface DepartmentRepository extends JpaRepository&lt;Department, Long&gt; {</w:t>
      </w:r>
      <w:r w:rsidRPr="003B59F3">
        <w:br/>
        <w:t xml:space="preserve">       // Derived query methods</w:t>
      </w:r>
      <w:r>
        <w:t xml:space="preserve"> can be defined here</w:t>
      </w:r>
      <w:r>
        <w:br/>
        <w:t xml:space="preserve">   }</w:t>
      </w:r>
      <w:r>
        <w:br/>
        <w:t xml:space="preserve">   </w:t>
      </w:r>
      <w:r w:rsidRPr="003B59F3">
        <w:br/>
      </w:r>
      <w:r w:rsidRPr="003B59F3">
        <w:br/>
        <w:t xml:space="preserve">4. </w:t>
      </w:r>
      <w:r>
        <w:t xml:space="preserve">   </w:t>
      </w:r>
      <w:r w:rsidRPr="003B59F3">
        <w:t>Derived Query Methods:</w:t>
      </w:r>
      <w:r>
        <w:t xml:space="preserve">   </w:t>
      </w:r>
      <w:r w:rsidRPr="003B59F3">
        <w:br/>
      </w:r>
      <w:r w:rsidRPr="003B59F3">
        <w:lastRenderedPageBreak/>
        <w:t xml:space="preserve">   - Derived query m</w:t>
      </w:r>
      <w:r w:rsidRPr="003B59F3">
        <w:t>ethods are automatically implemented by Spring Data JPA based on method na</w:t>
      </w:r>
      <w:r>
        <w:t>mes.</w:t>
      </w:r>
      <w:r>
        <w:br/>
        <w:t xml:space="preserve">   - Example: </w:t>
      </w:r>
      <w:r>
        <w:br/>
        <w:t xml:space="preserve">     </w:t>
      </w:r>
      <w:r w:rsidRPr="003B59F3">
        <w:br/>
        <w:t xml:space="preserve">     List&lt;Employee&gt; </w:t>
      </w:r>
      <w:proofErr w:type="gramStart"/>
      <w:r w:rsidRPr="003B59F3">
        <w:t>findByDepartmentName(</w:t>
      </w:r>
      <w:proofErr w:type="gramEnd"/>
      <w:r>
        <w:t>String departmentName);</w:t>
      </w:r>
      <w:r>
        <w:br/>
        <w:t xml:space="preserve">   </w:t>
      </w:r>
      <w:bookmarkStart w:id="0" w:name="_GoBack"/>
      <w:bookmarkEnd w:id="0"/>
      <w:r w:rsidRPr="003B59F3">
        <w:br/>
        <w:t xml:space="preserve">     This method would find all employees belonging to a department with th</w:t>
      </w:r>
      <w:r w:rsidRPr="003B59F3">
        <w:t>e specified name.</w:t>
      </w:r>
      <w:r w:rsidRPr="003B59F3">
        <w:br/>
      </w:r>
    </w:p>
    <w:sectPr w:rsidR="00F975B1" w:rsidRPr="003B59F3" w:rsidSect="003B59F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9F3"/>
    <w:rsid w:val="00AA1D8D"/>
    <w:rsid w:val="00B47730"/>
    <w:rsid w:val="00CB0664"/>
    <w:rsid w:val="00F975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886380A-FF44-469F-887F-0B964C75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26A328-F268-43C5-8AF5-AB19FB4F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GK</cp:lastModifiedBy>
  <cp:revision>2</cp:revision>
  <dcterms:created xsi:type="dcterms:W3CDTF">2024-08-13T15:04:00Z</dcterms:created>
  <dcterms:modified xsi:type="dcterms:W3CDTF">2024-08-13T15:04:00Z</dcterms:modified>
  <cp:category/>
</cp:coreProperties>
</file>