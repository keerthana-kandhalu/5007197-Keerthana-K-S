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55" w:rsidRPr="00F01555" w:rsidRDefault="00F01555" w:rsidP="00F01555">
      <w:pPr>
        <w:rPr>
          <w:b/>
          <w:bCs/>
          <w:sz w:val="28"/>
          <w:szCs w:val="28"/>
        </w:rPr>
      </w:pPr>
      <w:r w:rsidRPr="00F01555">
        <w:rPr>
          <w:b/>
          <w:bCs/>
          <w:sz w:val="28"/>
          <w:szCs w:val="28"/>
        </w:rPr>
        <w:t>Exercise 2: Employee Management System - Creating Entities</w:t>
      </w:r>
    </w:p>
    <w:p w:rsidR="00F01555" w:rsidRPr="00F01555" w:rsidRDefault="00F01555" w:rsidP="00F01555">
      <w:pPr>
        <w:rPr>
          <w:sz w:val="24"/>
          <w:szCs w:val="24"/>
        </w:rPr>
      </w:pPr>
      <w:r w:rsidRPr="00F01555">
        <w:rPr>
          <w:b/>
          <w:bCs/>
          <w:sz w:val="24"/>
          <w:szCs w:val="24"/>
        </w:rPr>
        <w:t>Business Scenario:</w:t>
      </w:r>
      <w:r w:rsidRPr="00F01555">
        <w:rPr>
          <w:sz w:val="24"/>
          <w:szCs w:val="24"/>
        </w:rPr>
        <w:t xml:space="preserve"> </w:t>
      </w:r>
    </w:p>
    <w:p w:rsidR="00F01555" w:rsidRPr="00F01555" w:rsidRDefault="00F01555" w:rsidP="00F01555">
      <w:r w:rsidRPr="00F01555">
        <w:t>Define JPA entities for Employee and Department with appropriate relationships.</w:t>
      </w:r>
    </w:p>
    <w:p w:rsidR="00F01555" w:rsidRPr="00F01555" w:rsidRDefault="00F01555" w:rsidP="00F01555">
      <w:pPr>
        <w:rPr>
          <w:sz w:val="24"/>
          <w:szCs w:val="24"/>
        </w:rPr>
      </w:pPr>
      <w:r w:rsidRPr="00F01555">
        <w:rPr>
          <w:b/>
          <w:bCs/>
          <w:sz w:val="24"/>
          <w:szCs w:val="24"/>
        </w:rPr>
        <w:t>Instructions:</w:t>
      </w:r>
    </w:p>
    <w:p w:rsidR="00F01555" w:rsidRPr="00F01555" w:rsidRDefault="00F01555" w:rsidP="00F01555">
      <w:pPr>
        <w:numPr>
          <w:ilvl w:val="0"/>
          <w:numId w:val="10"/>
        </w:numPr>
        <w:spacing w:after="160" w:line="259" w:lineRule="auto"/>
      </w:pPr>
      <w:r w:rsidRPr="00F01555">
        <w:rPr>
          <w:b/>
          <w:bCs/>
        </w:rPr>
        <w:t>Creating JPA Entities:</w:t>
      </w:r>
    </w:p>
    <w:p w:rsidR="00F01555" w:rsidRPr="00F01555" w:rsidRDefault="00F01555" w:rsidP="00F01555">
      <w:pPr>
        <w:numPr>
          <w:ilvl w:val="1"/>
          <w:numId w:val="10"/>
        </w:numPr>
        <w:spacing w:after="0"/>
      </w:pPr>
      <w:r w:rsidRPr="00F01555">
        <w:t xml:space="preserve">Define </w:t>
      </w:r>
      <w:r w:rsidRPr="00F01555">
        <w:rPr>
          <w:b/>
          <w:bCs/>
        </w:rPr>
        <w:t>Employee</w:t>
      </w:r>
      <w:r w:rsidRPr="00F01555">
        <w:t xml:space="preserve"> entity with fields: </w:t>
      </w:r>
      <w:r w:rsidRPr="00F01555">
        <w:rPr>
          <w:b/>
          <w:bCs/>
        </w:rPr>
        <w:t xml:space="preserve">id, name, email, </w:t>
      </w:r>
      <w:proofErr w:type="gramStart"/>
      <w:r w:rsidRPr="00F01555">
        <w:rPr>
          <w:b/>
          <w:bCs/>
        </w:rPr>
        <w:t>department</w:t>
      </w:r>
      <w:proofErr w:type="gramEnd"/>
      <w:r w:rsidRPr="00F01555">
        <w:t>.</w:t>
      </w:r>
    </w:p>
    <w:p w:rsidR="00F01555" w:rsidRPr="00F01555" w:rsidRDefault="00F01555" w:rsidP="00F01555">
      <w:pPr>
        <w:numPr>
          <w:ilvl w:val="1"/>
          <w:numId w:val="10"/>
        </w:numPr>
        <w:spacing w:after="0"/>
      </w:pPr>
      <w:r w:rsidRPr="00F01555">
        <w:t xml:space="preserve">Define </w:t>
      </w:r>
      <w:r w:rsidRPr="00F01555">
        <w:rPr>
          <w:b/>
          <w:bCs/>
        </w:rPr>
        <w:t>Department</w:t>
      </w:r>
      <w:r w:rsidRPr="00F01555">
        <w:t xml:space="preserve"> entity with fields: </w:t>
      </w:r>
      <w:r w:rsidRPr="00F01555">
        <w:rPr>
          <w:b/>
          <w:bCs/>
        </w:rPr>
        <w:t>id, name</w:t>
      </w:r>
      <w:r w:rsidRPr="00F01555">
        <w:t>.</w:t>
      </w:r>
    </w:p>
    <w:p w:rsidR="00F01555" w:rsidRPr="00F01555" w:rsidRDefault="00F01555" w:rsidP="00F01555">
      <w:pPr>
        <w:spacing w:after="0"/>
        <w:ind w:left="1440"/>
      </w:pPr>
    </w:p>
    <w:p w:rsidR="00F01555" w:rsidRPr="00F01555" w:rsidRDefault="00F01555" w:rsidP="00F01555">
      <w:pPr>
        <w:numPr>
          <w:ilvl w:val="0"/>
          <w:numId w:val="10"/>
        </w:numPr>
        <w:spacing w:after="160" w:line="259" w:lineRule="auto"/>
      </w:pPr>
      <w:r w:rsidRPr="00F01555">
        <w:rPr>
          <w:b/>
          <w:bCs/>
        </w:rPr>
        <w:t>Mapping Entities to Database Tables:</w:t>
      </w:r>
    </w:p>
    <w:p w:rsidR="00F01555" w:rsidRPr="00F01555" w:rsidRDefault="00F01555" w:rsidP="00F01555">
      <w:pPr>
        <w:numPr>
          <w:ilvl w:val="1"/>
          <w:numId w:val="10"/>
        </w:numPr>
        <w:spacing w:after="160" w:line="259" w:lineRule="auto"/>
      </w:pPr>
      <w:r w:rsidRPr="00F01555">
        <w:t xml:space="preserve">Use annotations like </w:t>
      </w:r>
      <w:r w:rsidRPr="00F01555">
        <w:rPr>
          <w:b/>
          <w:bCs/>
        </w:rPr>
        <w:t>@Entity, @Table, @Id, @</w:t>
      </w:r>
      <w:proofErr w:type="spellStart"/>
      <w:r w:rsidRPr="00F01555">
        <w:rPr>
          <w:b/>
          <w:bCs/>
        </w:rPr>
        <w:t>GeneratedValue</w:t>
      </w:r>
      <w:proofErr w:type="spellEnd"/>
      <w:r w:rsidRPr="00F01555">
        <w:t>, etc.</w:t>
      </w:r>
    </w:p>
    <w:p w:rsidR="00F01555" w:rsidRPr="00F01555" w:rsidRDefault="00F01555" w:rsidP="00F01555">
      <w:pPr>
        <w:numPr>
          <w:ilvl w:val="1"/>
          <w:numId w:val="10"/>
        </w:numPr>
        <w:spacing w:after="160" w:line="259" w:lineRule="auto"/>
      </w:pPr>
      <w:r w:rsidRPr="00F01555">
        <w:t xml:space="preserve">Define one-to-many relationship between </w:t>
      </w:r>
      <w:r w:rsidRPr="00F01555">
        <w:rPr>
          <w:b/>
          <w:bCs/>
        </w:rPr>
        <w:t>Department</w:t>
      </w:r>
      <w:r w:rsidRPr="00F01555">
        <w:t xml:space="preserve"> and </w:t>
      </w:r>
      <w:r w:rsidRPr="00F01555">
        <w:rPr>
          <w:b/>
          <w:bCs/>
        </w:rPr>
        <w:t>Employee</w:t>
      </w:r>
      <w:r w:rsidRPr="00F01555">
        <w:t>.</w:t>
      </w:r>
    </w:p>
    <w:p w:rsidR="00044025" w:rsidRPr="00F01555" w:rsidRDefault="00500C9E">
      <w:pPr>
        <w:pStyle w:val="Heading2"/>
        <w:rPr>
          <w:color w:val="auto"/>
        </w:rPr>
      </w:pPr>
      <w:r w:rsidRPr="00F01555">
        <w:rPr>
          <w:color w:val="auto"/>
        </w:rPr>
        <w:t>Answer:</w:t>
      </w:r>
    </w:p>
    <w:p w:rsidR="00F01555" w:rsidRDefault="00500C9E">
      <w:r w:rsidRPr="00F01555">
        <w:br/>
        <w:t xml:space="preserve">1. </w:t>
      </w:r>
      <w:r w:rsidR="00F01555">
        <w:t xml:space="preserve">  </w:t>
      </w:r>
      <w:r w:rsidRPr="00F01555">
        <w:t>Employee Entity:</w:t>
      </w:r>
      <w:r w:rsidR="00F01555">
        <w:t xml:space="preserve">  </w:t>
      </w:r>
      <w:r w:rsidR="00F01555">
        <w:br/>
        <w:t xml:space="preserve">   </w:t>
      </w:r>
      <w:r w:rsidR="00F01555" w:rsidRPr="00F01555">
        <w:t xml:space="preserve"> </w:t>
      </w:r>
      <w:r w:rsidRPr="00F01555">
        <w:br/>
        <w:t xml:space="preserve">   import</w:t>
      </w:r>
      <w:r w:rsidRPr="00F01555">
        <w:t xml:space="preserve"> javax.persistence.Entity;</w:t>
      </w:r>
      <w:r w:rsidRPr="00F01555">
        <w:br/>
        <w:t xml:space="preserve">   import javax.persistence.GeneratedValue;</w:t>
      </w:r>
      <w:r w:rsidRPr="00F01555">
        <w:br/>
        <w:t xml:space="preserve">   import javax.persistence.GenerationType;</w:t>
      </w:r>
      <w:r w:rsidRPr="00F01555">
        <w:br/>
        <w:t xml:space="preserve">   import javax.persistence.Id;</w:t>
      </w:r>
      <w:r w:rsidRPr="00F01555">
        <w:br/>
        <w:t xml:space="preserve">   import javax.persistence.ManyToOne;</w:t>
      </w:r>
      <w:r w:rsidRPr="00F01555">
        <w:br/>
      </w:r>
      <w:r w:rsidRPr="00F01555">
        <w:br/>
        <w:t xml:space="preserve">   @Entity</w:t>
      </w:r>
      <w:r w:rsidRPr="00F01555">
        <w:br/>
        <w:t xml:space="preserve">   public class Employee {</w:t>
      </w:r>
      <w:r w:rsidRPr="00F01555">
        <w:br/>
        <w:t xml:space="preserve">       @Id</w:t>
      </w:r>
      <w:r w:rsidRPr="00F01555">
        <w:br/>
        <w:t xml:space="preserve">       @GeneratedVal</w:t>
      </w:r>
      <w:r w:rsidRPr="00F01555">
        <w:t>ue(strategy = GenerationType.IDENTITY)</w:t>
      </w:r>
      <w:r w:rsidRPr="00F01555">
        <w:br/>
        <w:t xml:space="preserve">       private Long id;</w:t>
      </w:r>
      <w:r w:rsidRPr="00F01555">
        <w:br/>
        <w:t xml:space="preserve">       private String name;</w:t>
      </w:r>
      <w:r w:rsidRPr="00F01555">
        <w:br/>
        <w:t xml:space="preserve">       private String email;</w:t>
      </w:r>
      <w:r w:rsidRPr="00F01555">
        <w:br/>
      </w:r>
      <w:r w:rsidRPr="00F01555">
        <w:br/>
        <w:t xml:space="preserve">       @ManyToOne</w:t>
      </w:r>
      <w:r w:rsidRPr="00F01555">
        <w:br/>
        <w:t xml:space="preserve">       private Department department;</w:t>
      </w:r>
      <w:r w:rsidRPr="00F01555">
        <w:br/>
      </w:r>
      <w:r w:rsidRPr="00F01555">
        <w:br/>
        <w:t xml:space="preserve">       //</w:t>
      </w:r>
      <w:r w:rsidR="00F01555">
        <w:t xml:space="preserve"> Getters and Setters</w:t>
      </w:r>
      <w:r w:rsidR="00F01555">
        <w:br/>
        <w:t xml:space="preserve">   }</w:t>
      </w:r>
      <w:r w:rsidR="00F01555">
        <w:br/>
        <w:t xml:space="preserve">   </w:t>
      </w:r>
      <w:r w:rsidRPr="00F01555">
        <w:br/>
      </w:r>
      <w:r w:rsidRPr="00F01555">
        <w:br/>
        <w:t xml:space="preserve">2. </w:t>
      </w:r>
      <w:r w:rsidR="00F01555">
        <w:t xml:space="preserve">  </w:t>
      </w:r>
      <w:r w:rsidRPr="00F01555">
        <w:t>Department Entity:</w:t>
      </w:r>
      <w:r w:rsidR="00F01555">
        <w:t xml:space="preserve">  </w:t>
      </w:r>
      <w:r w:rsidR="00F01555">
        <w:br/>
        <w:t xml:space="preserve">   </w:t>
      </w:r>
      <w:r w:rsidRPr="00F01555">
        <w:br/>
      </w:r>
      <w:r w:rsidRPr="00F01555">
        <w:lastRenderedPageBreak/>
        <w:t xml:space="preserve">   import javax.persistence.Entity;</w:t>
      </w:r>
      <w:r w:rsidRPr="00F01555">
        <w:br/>
        <w:t xml:space="preserve">   import javax.persistence.GeneratedValue;</w:t>
      </w:r>
      <w:r w:rsidRPr="00F01555">
        <w:br/>
        <w:t xml:space="preserve">   import javax.persistence.GenerationType;</w:t>
      </w:r>
      <w:r w:rsidRPr="00F01555">
        <w:br/>
        <w:t xml:space="preserve">   import javax.persistence.Id;</w:t>
      </w:r>
      <w:r w:rsidRPr="00F01555">
        <w:br/>
        <w:t xml:space="preserve">   import javax.persistence.OneToMany;</w:t>
      </w:r>
      <w:r w:rsidRPr="00F01555">
        <w:br/>
        <w:t xml:space="preserve">   import java.util.List;</w:t>
      </w:r>
      <w:r w:rsidRPr="00F01555">
        <w:br/>
      </w:r>
      <w:r w:rsidRPr="00F01555">
        <w:br/>
        <w:t xml:space="preserve">   @Entity</w:t>
      </w:r>
      <w:r w:rsidRPr="00F01555">
        <w:br/>
        <w:t xml:space="preserve">   public class Depar</w:t>
      </w:r>
      <w:r w:rsidRPr="00F01555">
        <w:t>tment {</w:t>
      </w:r>
      <w:r w:rsidRPr="00F01555">
        <w:br/>
        <w:t xml:space="preserve">       @Id</w:t>
      </w:r>
      <w:r w:rsidRPr="00F01555">
        <w:br/>
        <w:t xml:space="preserve">       @GeneratedValue(strategy = GenerationType.IDENTITY)</w:t>
      </w:r>
      <w:r w:rsidRPr="00F01555">
        <w:br/>
        <w:t xml:space="preserve">       private Long id;</w:t>
      </w:r>
      <w:r w:rsidRPr="00F01555">
        <w:br/>
        <w:t xml:space="preserve">       private String name;</w:t>
      </w:r>
      <w:r w:rsidRPr="00F01555">
        <w:br/>
      </w:r>
      <w:r w:rsidRPr="00F01555">
        <w:br/>
        <w:t xml:space="preserve">       @OneToMany(mappedBy = "department")</w:t>
      </w:r>
      <w:r w:rsidRPr="00F01555">
        <w:br/>
        <w:t xml:space="preserve">       private List&lt;Employee&gt; employees;</w:t>
      </w:r>
      <w:r w:rsidRPr="00F01555">
        <w:br/>
      </w:r>
      <w:r w:rsidRPr="00F01555">
        <w:br/>
        <w:t xml:space="preserve">       /</w:t>
      </w:r>
      <w:r w:rsidR="00F01555">
        <w:t>/ Getters and Setters</w:t>
      </w:r>
      <w:r w:rsidR="00F01555">
        <w:br/>
        <w:t xml:space="preserve">   }</w:t>
      </w:r>
      <w:r w:rsidR="00F01555">
        <w:br/>
        <w:t xml:space="preserve">  </w:t>
      </w:r>
      <w:r w:rsidRPr="00F01555">
        <w:br/>
      </w:r>
      <w:r w:rsidRPr="00F01555">
        <w:br/>
        <w:t xml:space="preserve">3. </w:t>
      </w:r>
      <w:r w:rsidR="00F01555">
        <w:t xml:space="preserve">  </w:t>
      </w:r>
      <w:r w:rsidRPr="00F01555">
        <w:t>Mapping Details:</w:t>
      </w:r>
      <w:r w:rsidR="00F01555">
        <w:t xml:space="preserve">  </w:t>
      </w:r>
    </w:p>
    <w:p w:rsidR="00044025" w:rsidRPr="00F01555" w:rsidRDefault="00500C9E">
      <w:bookmarkStart w:id="0" w:name="_GoBack"/>
      <w:bookmarkEnd w:id="0"/>
      <w:r w:rsidRPr="00F01555">
        <w:br/>
        <w:t xml:space="preserve">   - The `Employee` entity is mapped to the `Department` entity using a `@ManyToOne` relationship, meaning many employees can belong to one department.</w:t>
      </w:r>
      <w:r w:rsidRPr="00F01555">
        <w:br/>
        <w:t xml:space="preserve">   - The `Department` entity contains a `@OneToMany` relationship with `Emplo</w:t>
      </w:r>
      <w:r w:rsidRPr="00F01555">
        <w:t>yee`, meaning one department can have many employees.</w:t>
      </w:r>
      <w:r w:rsidRPr="00F01555">
        <w:br/>
      </w:r>
    </w:p>
    <w:sectPr w:rsidR="00044025" w:rsidRPr="00F01555" w:rsidSect="00F0155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4025"/>
    <w:rsid w:val="0006063C"/>
    <w:rsid w:val="0015074B"/>
    <w:rsid w:val="0029639D"/>
    <w:rsid w:val="00326F90"/>
    <w:rsid w:val="00500C9E"/>
    <w:rsid w:val="00AA1D8D"/>
    <w:rsid w:val="00B47730"/>
    <w:rsid w:val="00CB0664"/>
    <w:rsid w:val="00F015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493E82B-F263-4400-9D60-ADE81E3B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8E2372-C8A7-472E-BDE0-513D243B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GK</cp:lastModifiedBy>
  <cp:revision>2</cp:revision>
  <dcterms:created xsi:type="dcterms:W3CDTF">2024-08-13T15:02:00Z</dcterms:created>
  <dcterms:modified xsi:type="dcterms:W3CDTF">2024-08-13T15:02:00Z</dcterms:modified>
  <cp:category/>
</cp:coreProperties>
</file>